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A7A4" w14:textId="6065D487" w:rsidR="00A77B3E" w:rsidRDefault="00313D82">
      <w:pPr>
        <w:spacing w:after="400" w:line="360" w:lineRule="auto"/>
        <w:ind w:firstLine="120"/>
        <w:jc w:val="center"/>
      </w:pPr>
      <w:r>
        <w:rPr>
          <w:b/>
          <w:sz w:val="32"/>
        </w:rPr>
        <w:t>关于生活中共享单车的调查</w:t>
      </w:r>
    </w:p>
    <w:p w14:paraId="1B1A2FCC" w14:textId="77777777" w:rsidR="00A77B3E" w:rsidRDefault="00C6449F">
      <w:pPr>
        <w:rPr>
          <w:b/>
          <w:sz w:val="32"/>
        </w:rPr>
      </w:pPr>
    </w:p>
    <w:p w14:paraId="56A86A44" w14:textId="77777777" w:rsidR="007F2796" w:rsidRDefault="00313D82">
      <w:r>
        <w:rPr>
          <w:color w:val="666666"/>
        </w:rPr>
        <w:t>调查我们生活中的共享单车一些常见问题</w:t>
      </w:r>
    </w:p>
    <w:p w14:paraId="1601A5A5" w14:textId="77777777" w:rsidR="007F2796" w:rsidRDefault="007F2796">
      <w:pPr>
        <w:spacing w:line="360" w:lineRule="auto"/>
      </w:pPr>
    </w:p>
    <w:p w14:paraId="583C76D8" w14:textId="77777777" w:rsidR="007F2796" w:rsidRDefault="007F2796">
      <w:pPr>
        <w:rPr>
          <w:rFonts w:ascii="微软雅黑" w:eastAsia="微软雅黑" w:hAnsi="微软雅黑" w:cs="微软雅黑"/>
          <w:sz w:val="28"/>
        </w:rPr>
      </w:pPr>
    </w:p>
    <w:p w14:paraId="22A81663" w14:textId="77777777" w:rsidR="007F2796" w:rsidRDefault="00313D82">
      <w:pPr>
        <w:spacing w:line="360" w:lineRule="auto"/>
      </w:pPr>
      <w:r>
        <w:t xml:space="preserve">1. </w:t>
      </w:r>
      <w:r>
        <w:t>你认为目前街道上的共享单车是否整齐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427DCDC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56F863E" w14:textId="77777777" w:rsidR="007F2796" w:rsidRDefault="00313D82">
            <w:r>
              <w:t>○</w:t>
            </w:r>
            <w:r>
              <w:t>很杂乱</w:t>
            </w:r>
          </w:p>
        </w:tc>
      </w:tr>
      <w:tr w:rsidR="007F2796" w14:paraId="6C89258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F4CB358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有些杂乱</w:t>
            </w:r>
          </w:p>
        </w:tc>
      </w:tr>
      <w:tr w:rsidR="007F2796" w14:paraId="267D263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472E30C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一般</w:t>
            </w:r>
          </w:p>
        </w:tc>
      </w:tr>
      <w:tr w:rsidR="007F2796" w14:paraId="65ADC3C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A2EEFAF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比较整齐</w:t>
            </w:r>
          </w:p>
        </w:tc>
      </w:tr>
      <w:tr w:rsidR="007F2796" w14:paraId="067D9E9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63D3DED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非常整齐</w:t>
            </w:r>
          </w:p>
        </w:tc>
      </w:tr>
    </w:tbl>
    <w:p w14:paraId="1C3ACDFF" w14:textId="77777777" w:rsidR="007F2796" w:rsidRDefault="007F2796"/>
    <w:p w14:paraId="16FD64C4" w14:textId="77777777" w:rsidR="007F2796" w:rsidRDefault="007F2796"/>
    <w:p w14:paraId="120F5E5D" w14:textId="77777777" w:rsidR="007F2796" w:rsidRDefault="00313D82">
      <w:pPr>
        <w:spacing w:line="360" w:lineRule="auto"/>
      </w:pPr>
      <w:r>
        <w:t xml:space="preserve">2. </w:t>
      </w:r>
      <w:r>
        <w:t>你认为马路上停放自行车的位置够吗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1404B7A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2A3E13C" w14:textId="77777777" w:rsidR="007F2796" w:rsidRDefault="00313D82">
            <w:r>
              <w:t>○</w:t>
            </w:r>
            <w:r>
              <w:t>非常不够</w:t>
            </w:r>
          </w:p>
        </w:tc>
      </w:tr>
      <w:tr w:rsidR="007F2796" w14:paraId="2E3F828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40566A5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有点不够</w:t>
            </w:r>
          </w:p>
        </w:tc>
      </w:tr>
      <w:tr w:rsidR="007F2796" w14:paraId="1BC0BE8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57F9D42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刚刚好</w:t>
            </w:r>
          </w:p>
        </w:tc>
      </w:tr>
      <w:tr w:rsidR="007F2796" w14:paraId="0D600A1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C58FFF4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比较充裕</w:t>
            </w:r>
          </w:p>
        </w:tc>
      </w:tr>
      <w:tr w:rsidR="007F2796" w14:paraId="5397545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8709F2D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非常充裕</w:t>
            </w:r>
          </w:p>
        </w:tc>
      </w:tr>
    </w:tbl>
    <w:p w14:paraId="6F8C7DE0" w14:textId="77777777" w:rsidR="007F2796" w:rsidRDefault="007F2796"/>
    <w:p w14:paraId="7BC5F182" w14:textId="77777777" w:rsidR="007F2796" w:rsidRDefault="007F2796"/>
    <w:p w14:paraId="73CF013C" w14:textId="77777777" w:rsidR="007F2796" w:rsidRDefault="00313D82">
      <w:pPr>
        <w:spacing w:line="360" w:lineRule="auto"/>
      </w:pPr>
      <w:r>
        <w:t xml:space="preserve">3. </w:t>
      </w:r>
      <w:r>
        <w:t>平时停车的时候会很有素质地将车停在停车位上吗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32488BA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76F421F" w14:textId="77777777" w:rsidR="007F2796" w:rsidRDefault="00313D82">
            <w:r>
              <w:t>○</w:t>
            </w:r>
            <w:r>
              <w:t>一定会</w:t>
            </w:r>
          </w:p>
        </w:tc>
      </w:tr>
      <w:tr w:rsidR="007F2796" w14:paraId="02C0692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4238C0C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绝大时候都会</w:t>
            </w:r>
          </w:p>
        </w:tc>
      </w:tr>
      <w:tr w:rsidR="007F2796" w14:paraId="6249467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A8F9B65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看心情与情况</w:t>
            </w:r>
          </w:p>
        </w:tc>
      </w:tr>
      <w:tr w:rsidR="007F2796" w14:paraId="595A9A6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02011E0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随便停哪车还了就行</w:t>
            </w:r>
          </w:p>
        </w:tc>
      </w:tr>
    </w:tbl>
    <w:p w14:paraId="03E1A3E8" w14:textId="77777777" w:rsidR="007F2796" w:rsidRDefault="007F2796"/>
    <w:p w14:paraId="0259A9E4" w14:textId="77777777" w:rsidR="007F2796" w:rsidRDefault="007F2796"/>
    <w:p w14:paraId="44D7428E" w14:textId="77777777" w:rsidR="007F2796" w:rsidRDefault="00313D82">
      <w:pPr>
        <w:spacing w:line="360" w:lineRule="auto"/>
      </w:pPr>
      <w:r>
        <w:lastRenderedPageBreak/>
        <w:t xml:space="preserve">4. </w:t>
      </w:r>
      <w:r>
        <w:t>你在平时骑车地过程中发现共享单车车筐里的垃圾多吗？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3DFAEF3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1211A4E" w14:textId="77777777" w:rsidR="007F2796" w:rsidRDefault="00313D82">
            <w:r>
              <w:t>○</w:t>
            </w:r>
            <w:r>
              <w:t>根本没有</w:t>
            </w:r>
          </w:p>
        </w:tc>
      </w:tr>
      <w:tr w:rsidR="007F2796" w14:paraId="4D0F361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EB7D264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有但不多</w:t>
            </w:r>
          </w:p>
        </w:tc>
      </w:tr>
      <w:tr w:rsidR="007F2796" w14:paraId="0F20BF9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B9C1D66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有点多</w:t>
            </w:r>
          </w:p>
        </w:tc>
      </w:tr>
      <w:tr w:rsidR="007F2796" w14:paraId="58955DE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6633FD9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都是垃圾</w:t>
            </w:r>
          </w:p>
        </w:tc>
      </w:tr>
    </w:tbl>
    <w:p w14:paraId="7540E466" w14:textId="77777777" w:rsidR="007F2796" w:rsidRDefault="007F2796"/>
    <w:p w14:paraId="558709B3" w14:textId="77777777" w:rsidR="007F2796" w:rsidRDefault="007F2796"/>
    <w:p w14:paraId="388C008E" w14:textId="77777777" w:rsidR="007F2796" w:rsidRDefault="00313D82">
      <w:pPr>
        <w:spacing w:line="360" w:lineRule="auto"/>
      </w:pPr>
      <w:r>
        <w:t xml:space="preserve">5. </w:t>
      </w:r>
      <w:r>
        <w:t>你觉得为什么有人会想到往共享单车的车筐里丢垃圾？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45D16CC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DFE09F8" w14:textId="77777777" w:rsidR="007F2796" w:rsidRDefault="00313D82">
            <w:r>
              <w:t>○</w:t>
            </w:r>
            <w:r>
              <w:t>贪图自己的方便</w:t>
            </w:r>
          </w:p>
        </w:tc>
      </w:tr>
      <w:tr w:rsidR="007F2796" w14:paraId="26CCDB2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E45CCC2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公路上的垃圾桶太少</w:t>
            </w:r>
            <w:r>
              <w:t xml:space="preserve"> </w:t>
            </w:r>
            <w:r>
              <w:t>车筐就是最好的替代品</w:t>
            </w:r>
          </w:p>
        </w:tc>
      </w:tr>
      <w:tr w:rsidR="007F2796" w14:paraId="3587756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BFF8B15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骑车的时候放进去</w:t>
            </w:r>
            <w:r>
              <w:t xml:space="preserve"> </w:t>
            </w:r>
            <w:r>
              <w:t>忘记带走了</w:t>
            </w:r>
          </w:p>
        </w:tc>
      </w:tr>
      <w:tr w:rsidR="007F2796" w14:paraId="79D5645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8AFC2EA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我看到别人往车筐里丢垃圾</w:t>
            </w:r>
            <w:r>
              <w:t xml:space="preserve"> </w:t>
            </w:r>
            <w:r>
              <w:t>我也模仿他们</w:t>
            </w:r>
          </w:p>
        </w:tc>
      </w:tr>
    </w:tbl>
    <w:p w14:paraId="0A768B6A" w14:textId="77777777" w:rsidR="007F2796" w:rsidRDefault="007F2796"/>
    <w:p w14:paraId="00CF0B19" w14:textId="77777777" w:rsidR="007F2796" w:rsidRDefault="007F2796"/>
    <w:p w14:paraId="21E96A4B" w14:textId="77777777" w:rsidR="007F2796" w:rsidRDefault="00313D82">
      <w:pPr>
        <w:spacing w:line="360" w:lineRule="auto"/>
      </w:pPr>
      <w:r>
        <w:t xml:space="preserve">6. </w:t>
      </w:r>
      <w:r>
        <w:t>你在大街上找不到垃圾桶时会将垃圾丢入共享单车车筐吗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0AF8354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29F792C" w14:textId="77777777" w:rsidR="007F2796" w:rsidRDefault="00313D82">
            <w:r>
              <w:t>○</w:t>
            </w:r>
            <w:r>
              <w:t>不会</w:t>
            </w:r>
          </w:p>
        </w:tc>
      </w:tr>
      <w:tr w:rsidR="007F2796" w14:paraId="3A4170D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F2003DF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偶尔会</w:t>
            </w:r>
          </w:p>
        </w:tc>
      </w:tr>
      <w:tr w:rsidR="007F2796" w14:paraId="71C4134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B93D7A0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没人看我的时候我会丢进去</w:t>
            </w:r>
          </w:p>
        </w:tc>
      </w:tr>
      <w:tr w:rsidR="007F2796" w14:paraId="58C724D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A256CAF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不管有没有人看见我</w:t>
            </w:r>
            <w:r>
              <w:t xml:space="preserve"> </w:t>
            </w:r>
            <w:r>
              <w:t>我都要丢进去</w:t>
            </w:r>
          </w:p>
        </w:tc>
      </w:tr>
    </w:tbl>
    <w:p w14:paraId="6ADDB0A2" w14:textId="77777777" w:rsidR="007F2796" w:rsidRDefault="007F2796"/>
    <w:p w14:paraId="55CE3734" w14:textId="77777777" w:rsidR="007F2796" w:rsidRDefault="007F2796"/>
    <w:p w14:paraId="6328A592" w14:textId="77777777" w:rsidR="007F2796" w:rsidRDefault="00313D82">
      <w:pPr>
        <w:spacing w:line="360" w:lineRule="auto"/>
      </w:pPr>
      <w:r>
        <w:t xml:space="preserve">7. </w:t>
      </w:r>
      <w:r>
        <w:t>马路上被随意丢弃、被恶意破坏的共享单车多吗？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1BA0492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964D085" w14:textId="77777777" w:rsidR="007F2796" w:rsidRDefault="00313D82">
            <w:r>
              <w:t>○</w:t>
            </w:r>
            <w:r>
              <w:t>没有</w:t>
            </w:r>
          </w:p>
        </w:tc>
      </w:tr>
      <w:tr w:rsidR="007F2796" w14:paraId="4EA4922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F23E211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有但不多</w:t>
            </w:r>
          </w:p>
        </w:tc>
      </w:tr>
      <w:tr w:rsidR="007F2796" w14:paraId="5D0EFD6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A878BE8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有一定数量</w:t>
            </w:r>
          </w:p>
        </w:tc>
      </w:tr>
      <w:tr w:rsidR="007F2796" w14:paraId="2DFA557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31D16A4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很多</w:t>
            </w:r>
          </w:p>
        </w:tc>
      </w:tr>
    </w:tbl>
    <w:p w14:paraId="77AD7F6F" w14:textId="77777777" w:rsidR="007F2796" w:rsidRDefault="007F2796"/>
    <w:p w14:paraId="55FEB0EC" w14:textId="77777777" w:rsidR="007F2796" w:rsidRDefault="007F2796"/>
    <w:p w14:paraId="26D62148" w14:textId="77777777" w:rsidR="007F2796" w:rsidRDefault="00313D82">
      <w:pPr>
        <w:spacing w:line="360" w:lineRule="auto"/>
      </w:pPr>
      <w:r>
        <w:t xml:space="preserve">8. </w:t>
      </w:r>
      <w:r>
        <w:t>你见过有人恶意去破坏共享单车吗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25C3677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FC78EEF" w14:textId="77777777" w:rsidR="007F2796" w:rsidRDefault="00313D82">
            <w:r>
              <w:lastRenderedPageBreak/>
              <w:t>○</w:t>
            </w:r>
            <w:r>
              <w:t>有</w:t>
            </w:r>
          </w:p>
        </w:tc>
      </w:tr>
      <w:tr w:rsidR="007F2796" w14:paraId="5632F79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4658883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没有</w:t>
            </w:r>
          </w:p>
        </w:tc>
      </w:tr>
    </w:tbl>
    <w:p w14:paraId="7C5101D7" w14:textId="5F5407B4" w:rsidR="007F2796" w:rsidRDefault="00437826">
      <w:r>
        <w:rPr>
          <w:rFonts w:hint="eastAsia"/>
        </w:rPr>
        <w:t>9.</w:t>
      </w:r>
      <w:r>
        <w:rPr>
          <w:rFonts w:hint="eastAsia"/>
        </w:rPr>
        <w:t>你骑过的共享单车上有贴小广告吗？</w:t>
      </w:r>
    </w:p>
    <w:p w14:paraId="35B8759C" w14:textId="2F355C9D" w:rsidR="00437826" w:rsidRDefault="00437826">
      <w:r>
        <w:t>○</w:t>
      </w:r>
      <w:r>
        <w:rPr>
          <w:rFonts w:hint="eastAsia"/>
        </w:rPr>
        <w:t>很多</w:t>
      </w:r>
    </w:p>
    <w:p w14:paraId="60195623" w14:textId="60247FFA" w:rsidR="00437826" w:rsidRDefault="00437826">
      <w:r>
        <w:t>○</w:t>
      </w:r>
      <w:r>
        <w:rPr>
          <w:rFonts w:hint="eastAsia"/>
        </w:rPr>
        <w:t>多</w:t>
      </w:r>
    </w:p>
    <w:p w14:paraId="06F2A527" w14:textId="61415792" w:rsidR="00437826" w:rsidRDefault="00437826">
      <w:r>
        <w:t>○</w:t>
      </w:r>
      <w:r>
        <w:rPr>
          <w:rFonts w:hint="eastAsia"/>
        </w:rPr>
        <w:t>基本没有</w:t>
      </w:r>
    </w:p>
    <w:p w14:paraId="22C96564" w14:textId="77777777" w:rsidR="00437826" w:rsidRDefault="00437826"/>
    <w:p w14:paraId="7811DCCD" w14:textId="5E633C22" w:rsidR="00437826" w:rsidRDefault="00437826">
      <w:r>
        <w:rPr>
          <w:rFonts w:hint="eastAsia"/>
        </w:rPr>
        <w:t>10.</w:t>
      </w:r>
      <w:r>
        <w:rPr>
          <w:rFonts w:hint="eastAsia"/>
        </w:rPr>
        <w:t>你见过有人在共享单车上贴小广告吗</w:t>
      </w:r>
    </w:p>
    <w:p w14:paraId="2006CEE7" w14:textId="6A44C009" w:rsidR="00437826" w:rsidRDefault="00437826">
      <w:r>
        <w:t>○</w:t>
      </w:r>
      <w:r>
        <w:rPr>
          <w:rFonts w:hint="eastAsia"/>
        </w:rPr>
        <w:t>见过</w:t>
      </w:r>
    </w:p>
    <w:p w14:paraId="28C217C7" w14:textId="0AE729F5" w:rsidR="00437826" w:rsidRDefault="00437826">
      <w:r>
        <w:t>○</w:t>
      </w:r>
      <w:r>
        <w:rPr>
          <w:rFonts w:hint="eastAsia"/>
        </w:rPr>
        <w:t>没见过</w:t>
      </w:r>
    </w:p>
    <w:p w14:paraId="4AC098D4" w14:textId="23436FA4" w:rsidR="007F2796" w:rsidRDefault="007F2796"/>
    <w:p w14:paraId="6D1EB6E6" w14:textId="4B68392D" w:rsidR="00437826" w:rsidRDefault="00437826">
      <w:r>
        <w:rPr>
          <w:rFonts w:hint="eastAsia"/>
        </w:rPr>
        <w:t>11.</w:t>
      </w:r>
      <w:r>
        <w:rPr>
          <w:rFonts w:hint="eastAsia"/>
        </w:rPr>
        <w:t>你对贴小广告的态度</w:t>
      </w:r>
    </w:p>
    <w:p w14:paraId="78664325" w14:textId="77777777" w:rsidR="00437826" w:rsidRDefault="00437826"/>
    <w:p w14:paraId="160DB3E1" w14:textId="663CF3F7" w:rsidR="00437826" w:rsidRDefault="00437826">
      <w:r>
        <w:t>○</w:t>
      </w:r>
      <w:r>
        <w:rPr>
          <w:rFonts w:hint="eastAsia"/>
        </w:rPr>
        <w:t>厌恶影响市容市貌</w:t>
      </w:r>
    </w:p>
    <w:p w14:paraId="46405192" w14:textId="6D0C7E62" w:rsidR="00437826" w:rsidRDefault="00437826">
      <w:r>
        <w:t>○</w:t>
      </w:r>
      <w:r>
        <w:rPr>
          <w:rFonts w:hint="eastAsia"/>
        </w:rPr>
        <w:t>无所谓单纯骑车不在乎</w:t>
      </w:r>
    </w:p>
    <w:p w14:paraId="21989A09" w14:textId="77777777" w:rsidR="007F2796" w:rsidRPr="006A1F46" w:rsidRDefault="007F2796"/>
    <w:p w14:paraId="765A0D94" w14:textId="77777777" w:rsidR="007F2796" w:rsidRDefault="007F2796"/>
    <w:p w14:paraId="77C7DD73" w14:textId="32211965" w:rsidR="007F2796" w:rsidRDefault="00313D82">
      <w:pPr>
        <w:spacing w:line="360" w:lineRule="auto"/>
      </w:pPr>
      <w:r>
        <w:t>1</w:t>
      </w:r>
      <w:r w:rsidR="00437826">
        <w:rPr>
          <w:rFonts w:hint="eastAsia"/>
        </w:rPr>
        <w:t>3</w:t>
      </w:r>
      <w:r>
        <w:t xml:space="preserve">. </w:t>
      </w:r>
      <w:r>
        <w:t>你有见过将共享单车加装</w:t>
      </w:r>
      <w:proofErr w:type="gramStart"/>
      <w:r>
        <w:t>私锁使</w:t>
      </w:r>
      <w:proofErr w:type="gramEnd"/>
      <w:r>
        <w:t>其私有化的行为吗？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6D67758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9877A31" w14:textId="77777777" w:rsidR="007F2796" w:rsidRDefault="00313D82">
            <w:r>
              <w:t>○</w:t>
            </w:r>
            <w:r>
              <w:t>很多人都这么干</w:t>
            </w:r>
          </w:p>
        </w:tc>
      </w:tr>
      <w:tr w:rsidR="007F2796" w14:paraId="17F1395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5159490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有一定的数量的人这么干</w:t>
            </w:r>
          </w:p>
        </w:tc>
      </w:tr>
      <w:tr w:rsidR="007F2796" w14:paraId="3CBC6E0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C31C76D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没有</w:t>
            </w:r>
          </w:p>
        </w:tc>
      </w:tr>
    </w:tbl>
    <w:p w14:paraId="23D4C1D4" w14:textId="05F2BD44" w:rsidR="007F2796" w:rsidRDefault="007F2796"/>
    <w:p w14:paraId="341CB4F6" w14:textId="77777777" w:rsidR="007F2796" w:rsidRDefault="007F2796"/>
    <w:p w14:paraId="4C571E21" w14:textId="09E9B0D6" w:rsidR="007F2796" w:rsidRDefault="00313D82">
      <w:pPr>
        <w:spacing w:line="360" w:lineRule="auto"/>
      </w:pPr>
      <w:r>
        <w:t>1</w:t>
      </w:r>
      <w:r w:rsidR="00437826">
        <w:rPr>
          <w:rFonts w:hint="eastAsia"/>
        </w:rPr>
        <w:t>4</w:t>
      </w:r>
      <w:r>
        <w:t xml:space="preserve">. </w:t>
      </w:r>
      <w:r>
        <w:t>你觉得制止共享单车乱停乱放需要什么手段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37942C3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52BACE2" w14:textId="77777777" w:rsidR="007F2796" w:rsidRDefault="00313D82">
            <w:r>
              <w:t>□</w:t>
            </w:r>
            <w:r>
              <w:t>社会舆论</w:t>
            </w:r>
          </w:p>
        </w:tc>
      </w:tr>
      <w:tr w:rsidR="007F2796" w14:paraId="7B04A75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A71638B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法律规范</w:t>
            </w:r>
          </w:p>
        </w:tc>
      </w:tr>
      <w:tr w:rsidR="007F2796" w14:paraId="0522068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C95426B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提高全体公民的素质</w:t>
            </w:r>
          </w:p>
        </w:tc>
      </w:tr>
      <w:tr w:rsidR="007F2796" w14:paraId="74A4E4A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560FBB4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提高城市的基础设施让停车不再麻烦</w:t>
            </w:r>
          </w:p>
        </w:tc>
      </w:tr>
      <w:tr w:rsidR="007F2796" w14:paraId="6868797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4E3F630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不用什么手段</w:t>
            </w:r>
            <w:r>
              <w:t xml:space="preserve"> </w:t>
            </w:r>
            <w:r>
              <w:t>现状挺好</w:t>
            </w:r>
          </w:p>
        </w:tc>
      </w:tr>
    </w:tbl>
    <w:p w14:paraId="0B087E9C" w14:textId="77777777" w:rsidR="007F2796" w:rsidRDefault="007F2796"/>
    <w:p w14:paraId="5FEDD8DF" w14:textId="41CDB6D0" w:rsidR="007F2796" w:rsidRDefault="00313D82">
      <w:pPr>
        <w:spacing w:line="360" w:lineRule="auto"/>
      </w:pPr>
      <w:r>
        <w:t>1</w:t>
      </w:r>
      <w:r w:rsidR="00437826">
        <w:rPr>
          <w:rFonts w:hint="eastAsia"/>
        </w:rPr>
        <w:t>5</w:t>
      </w:r>
      <w:r>
        <w:t xml:space="preserve">. </w:t>
      </w:r>
      <w:r>
        <w:t>你觉得减少共享单车车筐里的垃圾应该采取什么样的手段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7F2796" w14:paraId="6F4FDA9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2A5D7AD" w14:textId="77777777" w:rsidR="007F2796" w:rsidRDefault="00313D82">
            <w:r>
              <w:t>□</w:t>
            </w:r>
            <w:r>
              <w:t>社会舆论</w:t>
            </w:r>
          </w:p>
        </w:tc>
      </w:tr>
      <w:tr w:rsidR="007F2796" w14:paraId="1B5A648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580DAE5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法律规范</w:t>
            </w:r>
          </w:p>
        </w:tc>
      </w:tr>
      <w:tr w:rsidR="007F2796" w14:paraId="2AEFDD3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5CF40A4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□</w:t>
            </w:r>
            <w:r>
              <w:t>提高公民的素质</w:t>
            </w:r>
          </w:p>
        </w:tc>
      </w:tr>
      <w:tr w:rsidR="007F2796" w14:paraId="4C5F7B0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F06A11B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需要专门有人去清理</w:t>
            </w:r>
          </w:p>
        </w:tc>
      </w:tr>
      <w:tr w:rsidR="007F2796" w14:paraId="0FCBFDA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5FE81F3" w14:textId="77777777" w:rsidR="007F2796" w:rsidRDefault="00313D82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不用</w:t>
            </w:r>
            <w:r>
              <w:t xml:space="preserve"> </w:t>
            </w:r>
            <w:r>
              <w:t>就这样挺好</w:t>
            </w:r>
          </w:p>
        </w:tc>
      </w:tr>
    </w:tbl>
    <w:p w14:paraId="1FCFAABE" w14:textId="77777777" w:rsidR="007F2796" w:rsidRDefault="007F2796"/>
    <w:p w14:paraId="7CD60D24" w14:textId="581B882E" w:rsidR="007F2796" w:rsidRDefault="00313D82">
      <w:pPr>
        <w:spacing w:line="360" w:lineRule="auto"/>
      </w:pPr>
      <w:r>
        <w:t>1</w:t>
      </w:r>
      <w:r w:rsidR="00437826">
        <w:rPr>
          <w:rFonts w:hint="eastAsia"/>
        </w:rPr>
        <w:t>6</w:t>
      </w:r>
      <w:r>
        <w:t xml:space="preserve">. </w:t>
      </w:r>
      <w:r>
        <w:t>生活中你还遇到什么关于共享单车的不文明行为？</w:t>
      </w:r>
      <w:r>
        <w:t xml:space="preserve"> [</w:t>
      </w:r>
      <w:r>
        <w:t>填空题</w:t>
      </w:r>
      <w:r>
        <w:t>]</w:t>
      </w:r>
    </w:p>
    <w:p w14:paraId="3AC32147" w14:textId="77777777" w:rsidR="007F2796" w:rsidRDefault="00313D82">
      <w:r>
        <w:t>_________________________________</w:t>
      </w:r>
    </w:p>
    <w:p w14:paraId="6AE07CBA" w14:textId="77777777" w:rsidR="007F2796" w:rsidRDefault="007F2796"/>
    <w:p w14:paraId="411DE6E7" w14:textId="77777777" w:rsidR="007F2796" w:rsidRDefault="007F2796"/>
    <w:sectPr w:rsidR="007F27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E0A89" w14:textId="77777777" w:rsidR="00C6449F" w:rsidRDefault="00C6449F" w:rsidP="00437826">
      <w:r>
        <w:separator/>
      </w:r>
    </w:p>
  </w:endnote>
  <w:endnote w:type="continuationSeparator" w:id="0">
    <w:p w14:paraId="3DD05DFB" w14:textId="77777777" w:rsidR="00C6449F" w:rsidRDefault="00C6449F" w:rsidP="0043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F18DF" w14:textId="77777777" w:rsidR="00C6449F" w:rsidRDefault="00C6449F" w:rsidP="00437826">
      <w:r>
        <w:separator/>
      </w:r>
    </w:p>
  </w:footnote>
  <w:footnote w:type="continuationSeparator" w:id="0">
    <w:p w14:paraId="7A54FF8D" w14:textId="77777777" w:rsidR="00C6449F" w:rsidRDefault="00C6449F" w:rsidP="00437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96"/>
    <w:rsid w:val="00313D82"/>
    <w:rsid w:val="00437826"/>
    <w:rsid w:val="006A1F46"/>
    <w:rsid w:val="007F2796"/>
    <w:rsid w:val="00C6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79F52"/>
  <w15:docId w15:val="{59224046-BB6B-4B4C-A3ED-0499C9CC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37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7826"/>
    <w:rPr>
      <w:sz w:val="18"/>
      <w:szCs w:val="18"/>
      <w:bdr w:val="nil"/>
    </w:rPr>
  </w:style>
  <w:style w:type="paragraph" w:styleId="a5">
    <w:name w:val="footer"/>
    <w:basedOn w:val="a"/>
    <w:link w:val="a6"/>
    <w:unhideWhenUsed/>
    <w:rsid w:val="004378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7826"/>
    <w:rPr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linchang</dc:creator>
  <cp:lastModifiedBy>gongren linchang</cp:lastModifiedBy>
  <cp:revision>3</cp:revision>
  <dcterms:created xsi:type="dcterms:W3CDTF">2023-11-19T02:49:00Z</dcterms:created>
  <dcterms:modified xsi:type="dcterms:W3CDTF">2024-01-11T11:22:00Z</dcterms:modified>
</cp:coreProperties>
</file>